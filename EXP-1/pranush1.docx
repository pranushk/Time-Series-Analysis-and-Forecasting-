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8FF" w:rsidRDefault="002B55C7">
      <w:pPr>
        <w:pStyle w:val="Heading1"/>
      </w:pPr>
      <w:r>
        <w:t>Implement Programs for Time Series Data Analysis</w:t>
      </w:r>
    </w:p>
    <w:p w:rsidR="008808FF" w:rsidRDefault="002B55C7">
      <w:pPr>
        <w:pStyle w:val="Heading2"/>
      </w:pPr>
      <w:r>
        <w:t>AIM:</w:t>
      </w:r>
    </w:p>
    <w:p w:rsidR="008808FF" w:rsidRDefault="002B55C7">
      <w:r>
        <w:t>To implement programs for time series data loading, visualization, and analysis techniques.</w:t>
      </w:r>
    </w:p>
    <w:p w:rsidR="008808FF" w:rsidRDefault="002B55C7">
      <w:pPr>
        <w:pStyle w:val="Heading2"/>
      </w:pPr>
      <w:r>
        <w:t>PROCEDURE:</w:t>
      </w:r>
    </w:p>
    <w:p w:rsidR="008808FF" w:rsidRDefault="002B55C7" w:rsidP="002B55C7">
      <w:pPr>
        <w:pStyle w:val="ListParagraph"/>
        <w:numPr>
          <w:ilvl w:val="0"/>
          <w:numId w:val="10"/>
        </w:numPr>
      </w:pPr>
      <w:r w:rsidRPr="002B55C7">
        <w:rPr>
          <w:b/>
        </w:rPr>
        <w:t>Import the necessary libraries:</w:t>
      </w:r>
      <w:r>
        <w:br/>
      </w:r>
      <w:r>
        <w:br/>
        <w:t>import pandas as pd</w:t>
      </w:r>
      <w:r>
        <w:br/>
        <w:t>import matplotlib.pyplot as plt</w:t>
      </w:r>
      <w:r>
        <w:br/>
        <w:t xml:space="preserve">import </w:t>
      </w:r>
      <w:r>
        <w:t>seaborn as sns</w:t>
      </w:r>
      <w:r>
        <w:br/>
      </w:r>
    </w:p>
    <w:p w:rsidR="008808FF" w:rsidRPr="002B55C7" w:rsidRDefault="002B55C7" w:rsidP="002B55C7">
      <w:pPr>
        <w:pStyle w:val="ListParagraph"/>
        <w:numPr>
          <w:ilvl w:val="0"/>
          <w:numId w:val="10"/>
        </w:numPr>
        <w:rPr>
          <w:b/>
        </w:rPr>
      </w:pPr>
      <w:r w:rsidRPr="002B55C7">
        <w:rPr>
          <w:b/>
        </w:rPr>
        <w:t>Load the dataset:</w:t>
      </w:r>
    </w:p>
    <w:p w:rsidR="008808FF" w:rsidRDefault="002B55C7">
      <w:r>
        <w:br/>
      </w:r>
      <w:proofErr w:type="gramStart"/>
      <w:r>
        <w:t>url</w:t>
      </w:r>
      <w:proofErr w:type="gramEnd"/>
      <w:r>
        <w:t xml:space="preserve"> = "/content/airline-passengers.csv"</w:t>
      </w:r>
      <w:r>
        <w:br/>
        <w:t>data = pd.read_csv(url, parse_dates=['Month'], index_col='Month')</w:t>
      </w:r>
      <w:r>
        <w:br/>
      </w:r>
    </w:p>
    <w:p w:rsidR="008808FF" w:rsidRPr="002B55C7" w:rsidRDefault="002B55C7" w:rsidP="002B55C7">
      <w:pPr>
        <w:pStyle w:val="ListParagraph"/>
        <w:numPr>
          <w:ilvl w:val="0"/>
          <w:numId w:val="10"/>
        </w:numPr>
        <w:rPr>
          <w:b/>
        </w:rPr>
      </w:pPr>
      <w:r w:rsidRPr="002B55C7">
        <w:rPr>
          <w:b/>
        </w:rPr>
        <w:t>Check the first few rows of the dataset:</w:t>
      </w:r>
    </w:p>
    <w:p w:rsidR="008808FF" w:rsidRDefault="002B55C7">
      <w:proofErr w:type="gramStart"/>
      <w:r>
        <w:t>print(</w:t>
      </w:r>
      <w:proofErr w:type="gramEnd"/>
      <w:r>
        <w:t>data.head())</w:t>
      </w:r>
    </w:p>
    <w:p w:rsidR="008808FF" w:rsidRPr="002B55C7" w:rsidRDefault="002B55C7" w:rsidP="002B55C7">
      <w:pPr>
        <w:pStyle w:val="ListParagraph"/>
        <w:numPr>
          <w:ilvl w:val="0"/>
          <w:numId w:val="10"/>
        </w:numPr>
        <w:rPr>
          <w:b/>
        </w:rPr>
      </w:pPr>
      <w:r w:rsidRPr="002B55C7">
        <w:rPr>
          <w:b/>
        </w:rPr>
        <w:t>Plot the time series data:</w:t>
      </w:r>
    </w:p>
    <w:p w:rsidR="008808FF" w:rsidRPr="002B55C7" w:rsidRDefault="002B55C7">
      <w:pPr>
        <w:rPr>
          <w:b/>
        </w:rPr>
      </w:pPr>
      <w:r>
        <w:br/>
        <w:t>plt.figure(figsize=(12, 6)</w:t>
      </w:r>
      <w:r>
        <w:t>)</w:t>
      </w:r>
      <w:r>
        <w:br/>
        <w:t>plt.plot(data.index, data['Passengers'], marker='o', linestyle='-')</w:t>
      </w:r>
      <w:r>
        <w:br/>
        <w:t>plt.title('Monthly Air Passengers (1949-1960)', fontsize=16)</w:t>
      </w:r>
      <w:r>
        <w:br/>
        <w:t>plt.xlabel('Date', fontsize=12)</w:t>
      </w:r>
      <w:r>
        <w:br/>
        <w:t>plt.ylabel('Number of Passengers (in thousands)', fontsize=12)</w:t>
      </w:r>
      <w:r>
        <w:br/>
        <w:t>plt.grid()</w:t>
      </w:r>
      <w:r>
        <w:br/>
        <w:t>plt.show()</w:t>
      </w:r>
      <w:r>
        <w:br/>
      </w:r>
    </w:p>
    <w:p w:rsidR="008808FF" w:rsidRPr="002B55C7" w:rsidRDefault="002B55C7" w:rsidP="002B55C7">
      <w:pPr>
        <w:pStyle w:val="ListParagraph"/>
        <w:numPr>
          <w:ilvl w:val="0"/>
          <w:numId w:val="10"/>
        </w:numPr>
        <w:rPr>
          <w:b/>
        </w:rPr>
      </w:pPr>
      <w:r w:rsidRPr="002B55C7">
        <w:rPr>
          <w:b/>
        </w:rPr>
        <w:t>Analyze</w:t>
      </w:r>
      <w:r w:rsidRPr="002B55C7">
        <w:rPr>
          <w:b/>
        </w:rPr>
        <w:t xml:space="preserve"> trends and seasonality using rolling mean:</w:t>
      </w:r>
    </w:p>
    <w:p w:rsidR="002B55C7" w:rsidRDefault="002B55C7">
      <w:r>
        <w:br/>
        <w:t>data['Passengers_MA'] = data['Passengers'].rolling(window=12).mean()</w:t>
      </w:r>
      <w:r>
        <w:br/>
      </w:r>
      <w:r>
        <w:br/>
        <w:t>plt.figure(figsize=(12, 6))</w:t>
      </w:r>
      <w:r>
        <w:br/>
        <w:t>plt.plot(data.index, data['Passengers'], label='Original Data', color='blue')</w:t>
      </w:r>
      <w:r>
        <w:br/>
        <w:t>plt.plot(data.index, data['Passenge</w:t>
      </w:r>
      <w:r>
        <w:t>rs_MA'], label='12-Month Rolling Mean', color='orange', linewidth=2)</w:t>
      </w:r>
      <w:r>
        <w:br/>
      </w:r>
      <w:r>
        <w:lastRenderedPageBreak/>
        <w:t>plt.legend()</w:t>
      </w:r>
      <w:r>
        <w:br/>
        <w:t>plt.show()</w:t>
      </w:r>
    </w:p>
    <w:p w:rsidR="002B55C7" w:rsidRDefault="002B55C7" w:rsidP="002B55C7">
      <w:pPr>
        <w:pStyle w:val="Heading2"/>
      </w:pPr>
      <w:r>
        <w:t>OUTPUT:</w:t>
      </w:r>
    </w:p>
    <w:p w:rsidR="002B55C7" w:rsidRPr="002B55C7" w:rsidRDefault="002B55C7" w:rsidP="002B55C7"/>
    <w:p w:rsidR="002B55C7" w:rsidRDefault="002B55C7">
      <w:r w:rsidRPr="002B55C7">
        <w:drawing>
          <wp:inline distT="0" distB="0" distL="0" distR="0" wp14:anchorId="6CF3B03D" wp14:editId="7C284F1E">
            <wp:extent cx="5486400" cy="30069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C7" w:rsidRDefault="002B55C7">
      <w:r w:rsidRPr="002B55C7">
        <w:drawing>
          <wp:inline distT="0" distB="0" distL="0" distR="0" wp14:anchorId="2031D128" wp14:editId="3596B6ED">
            <wp:extent cx="5486400" cy="300696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C7" w:rsidRDefault="002B55C7"/>
    <w:p w:rsidR="002B55C7" w:rsidRDefault="002B55C7">
      <w:r w:rsidRPr="002B55C7">
        <w:lastRenderedPageBreak/>
        <w:drawing>
          <wp:inline distT="0" distB="0" distL="0" distR="0" wp14:anchorId="56082544" wp14:editId="45BE661E">
            <wp:extent cx="5486400" cy="30186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C7" w:rsidRDefault="002B55C7"/>
    <w:p w:rsidR="002B55C7" w:rsidRDefault="002B55C7">
      <w:r w:rsidRPr="002B55C7">
        <w:drawing>
          <wp:inline distT="0" distB="0" distL="0" distR="0" wp14:anchorId="12651CD8" wp14:editId="2470523F">
            <wp:extent cx="5486400" cy="300696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C7" w:rsidRDefault="002B55C7"/>
    <w:p w:rsidR="002B55C7" w:rsidRDefault="002B55C7"/>
    <w:p w:rsidR="002B55C7" w:rsidRDefault="002B55C7"/>
    <w:p w:rsidR="002B55C7" w:rsidRDefault="002B55C7" w:rsidP="002B55C7">
      <w:pPr>
        <w:pStyle w:val="Heading2"/>
      </w:pPr>
      <w:r>
        <w:t>RESULT:</w:t>
      </w:r>
    </w:p>
    <w:p w:rsidR="008808FF" w:rsidRDefault="002B55C7">
      <w:r>
        <w:t xml:space="preserve">The programs for time series data loading, visualization, and analysis techniques on the airline </w:t>
      </w:r>
      <w:proofErr w:type="gramStart"/>
      <w:r>
        <w:t>passengers</w:t>
      </w:r>
      <w:proofErr w:type="gramEnd"/>
      <w:r>
        <w:t xml:space="preserve"> dataset have been implemented successfully.</w:t>
      </w:r>
      <w:bookmarkStart w:id="0" w:name="_GoBack"/>
      <w:bookmarkEnd w:id="0"/>
    </w:p>
    <w:sectPr w:rsidR="008808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04849AC"/>
    <w:multiLevelType w:val="hybridMultilevel"/>
    <w:tmpl w:val="D0504AE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B55C7"/>
    <w:rsid w:val="00326F90"/>
    <w:rsid w:val="008808F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B5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B5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5BF351-03B7-4593-A0D4-C68DBF563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Lenovo</cp:lastModifiedBy>
  <cp:revision>2</cp:revision>
  <dcterms:created xsi:type="dcterms:W3CDTF">2025-02-18T09:05:00Z</dcterms:created>
  <dcterms:modified xsi:type="dcterms:W3CDTF">2025-02-18T09:05:00Z</dcterms:modified>
</cp:coreProperties>
</file>